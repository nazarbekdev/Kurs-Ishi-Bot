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Kirish</w:t>
      </w:r>
    </w:p>
    <w:p>
      <w:pPr>
        <w:spacing w:after="160"/>
        <w:jc w:val="both"/>
      </w:pPr>
      <w:r>
        <w:rPr>
          <w:b w:val="0"/>
          <w:sz w:val="28"/>
        </w:rPr>
        <w:t>Yurak urishi inson organizmida hayotiy faoliyatning asosiy ko‘rsatkichlaridan biri bo‘lib, uning to‘xtab qolishi yoki buzilishi inson hayoti uchun juda xavfli oqibatlarga olib kelishi mumkin. Bugungi kunda yurak urishining fiziologiyasi va uni to‘xtab qolish sabablari muayyan kasalliklar va holatlar bilan bog‘liq bo‘lib, ularni chuqur o‘rganish tibbiyot va biologiya sohalarida dolzarb muammo sifatida qadrlanmoqda. Yurakning doimiy va muvofiqlik bilan urishi inson organizmining normal faoliyatini ta’minlaydi, organizmga kislorod va oziq moddalarni yetkazib berish, chiqindilarni chiqarish funksiyalarini bajaradi. Shu bilan birga, yurak urishining buzilishi yoki to‘xtab qolishi organizmning boshqa tizimlariga ta’sir ko‘rsatib, keng tarqalgan patologik holatlarga olib keladi. Bu muammo nafaqat klinik tibbiyot amaliyotida, balki ilmiy tadqiqotlarda ham muhim o‘rinni egallaydi. Yurak urishining buzilishi va to‘xtab qolishi sabablari, kechki va xavfli oqibatlari bilan bog‘liq holda, uni o‘rganish, oldini olish va davolash usullarini ishlab chiqish uchun muhim ahamiyat kasb etadi. Bu mavzuni chuqur o‘rganish inson salomatligini saqlash, kasalliklarning oldini olish va tibbiy yordam ko‘rsatish jarayonlarini takomillashtirish uchun zarurdir.</w:t>
      </w:r>
    </w:p>
    <w:p>
      <w:pPr>
        <w:spacing w:after="160"/>
        <w:jc w:val="left"/>
      </w:pPr>
      <w:r>
        <w:rPr>
          <w:b/>
          <w:sz w:val="28"/>
        </w:rPr>
        <w:t>Kurs ishining maqsadi va vazifalari:</w:t>
      </w:r>
      <w:r>
        <w:rPr>
          <w:b w:val="0"/>
          <w:sz w:val="28"/>
        </w:rPr>
        <w:t xml:space="preserve"> Ushbu kurs ishining asosiy maqsadi yurak urishining fiziologik mexanizmlarini va uni to‘xtab qolish sabablarini tahlil qilishdir. Bu maqsadga erishish uchun, avvalo, yurakning anatomik va fiziologik tuzilishi, uning faoliyat prinsiplari haqida to‘liq bilimlarni yig‘ish va ularning buzilishining asosiy sabablarini aniqlash lozim. Bundan tashqari, yurak urishining buzilishining klinik belgilari, tashxis usullari va davolash usullarini o‘rganish muhim vazifalar qatoriga kiradi. Kurs ishida yurak urishining buzilishlarining turli xil shakllari, masalan, aritmiyalar, bradikardiya, tahikardiya va yurak to‘xtashining sabablari, ularning fiziologik va patalogik mexanizmlari hamda bu jarayonlarning inson organizmiga ta’siri keng yoritiladi. Shuningdek, yurak urishining buzilishining oldini olish va davolashda zamonaviy metodlar, texnologiyalar va dori vositalarining roli muhokama qilinadi. Mavzuni chuqur o‘rganish orqali, tibbiyot xodimlarining bu muammoni aniqlash va unga samarali chora-tadbirlar ko‘rish imkoniyatlari kengayadi. Bu kurs ishining maqsadi, nafaqat nazariy bilimlarni oshirish, balki amaliy tibbiy tajribalarni ham rivojlantirishga qaratilgan bo‘lib, yurak urishining buzilishlarining oldini olish va davolash borasida yangi yondashuvlarni ishlab chiqishga xizmat qiladi.</w:t>
      </w:r>
    </w:p>
    <w:p>
      <w:pPr>
        <w:spacing w:after="160"/>
        <w:jc w:val="left"/>
      </w:pPr>
      <w:r>
        <w:rPr>
          <w:b/>
          <w:sz w:val="28"/>
        </w:rPr>
        <w:t>Kurs ishining predmeti:</w:t>
      </w:r>
      <w:r>
        <w:rPr>
          <w:b w:val="0"/>
          <w:sz w:val="28"/>
        </w:rPr>
        <w:t xml:space="preserve"> Kurs ishining predmeti yurak urishining fiziologik jarayonlari, uning buzilishining asosiy mexanizmlari va bu jarayonlarga ta’sir qiluvchi omillar hisoblanadi. Yurak urishining fiziologik mexanizmlari inson organizmida yurak muskuli va nerv tizimining sinxron faoliyati orqali amalga oshadi. Bu mexanizmlar yurakning elektr impulslari va kontraktsiya jarayonlarini boshqaruvchi sistemalar bilan ta’minlanadi. Kurs ishida, shuningdek, yurak ritmining buzilishlarining kechishi va rivojlanishining asosiy sabablari, ularning organizmdagi fiziologik va patalogik asoslari keng yoritiladi. Yurak faoliyatining buzilishiga olib keladigan omillar orasida, stress, turli toksik moddalar, yurak mushagining anatomik o‘zgarishlari, qon aylanishining buzilishi va ichki organlar patologiyalari mavjud. Boshqa tomondan, yurak urishining buzilishlarining fiziologik va patalogik mexanizmlari, ularning klinik belgilar bilan bog‘liqligi va tashxis metodlari ham keng qamrovda o‘rganiladi. Kurs ishida, shuningdek, yurak urishining buzilishlarini davolash uchun zamonaviy texnologiyalar, dori vositalari va jarrohlik usullari muhokama qilinadi. Bu predmet yurak faoliyatining buzilishlarining ilmiy va amaliy jihatlarini chuqur tushunishga yordam beradi, inson sog‘ligiga ta’sir qiluvchi muhim omillarni aniqlash va ularga qarshi choralar ko‘rish imkoniyatlarini kengaytiradi.</w:t>
      </w:r>
    </w:p>
    <w:p>
      <w:pPr>
        <w:spacing w:after="160"/>
        <w:jc w:val="left"/>
      </w:pPr>
      <w:r>
        <w:rPr>
          <w:b/>
          <w:sz w:val="28"/>
        </w:rPr>
        <w:t>Kurs ishining obyekti:</w:t>
      </w:r>
      <w:r>
        <w:rPr>
          <w:b w:val="0"/>
          <w:sz w:val="28"/>
        </w:rPr>
        <w:t xml:space="preserve"> Kurs ishining obyekti yurak-qon tomir tizimi va uning tashqi omillarga ta’siridir. Yurak-qon tomir tizimi inson organizmining asosiy va muhim tizimlaridan biri bo‘lib, uning faoliyati yurak, qon va qon tomirlaridan iborat. Bu tizim organizmning barcha organ va to‘qimalariga qon orqali kislorod, oziq moddalar va chiqindilarni yetkazib berish bilan shug‘ullanadi. Yurakning doimiy va muvofiqlik bilan ishlashini ta’minlash uchun, uning anatomik tuzilishi, nerv va qon tomirlarining o‘zaro bog‘liqligi, elektrik impulslarning uzatilishi va kontraktsiya mexanizmlari muhim ahamiyatga ega. Shu bilan birga, yurak-qon tomir tizimiga ta’sir qiluvchi tashqi omillar, masalan, stress, ovqatlanish odatlari, jismoniy faoliyat, ekologik sharoitlar va ichki organlarning patologiyalari uning faoliyatiga ta’sir qilishi mumkin. Bu omillar yurak urishining buzilishiga olib kelishi mumkin bo‘lgan fiziologik va patalogik jarayonlarni shakllantiradi. Kurs ishida, shuningdek, yurak-qon tomir tizimining turli patologiyalari, ularning rivojlanish mexanizmlari va ularni oldini olish uchun zamonaviy tibbiy yondashuvlar ko‘rib chiqiladi. Obyekt sifatida, yurak-qon tomir tizimining funksional holati va unga ta’sir qiluvchi tashqi hamda ichki omillar o‘rtasidagi o‘zaro ta’sirlar tahlil qilinadi. Bu esa, yurak urishining buzilishlarining patogenetik asoslarini chuqur anglash, ularning oldini olish va davolashda samarali usullar ishlab chiqish uchun muhim ahamiyat kasb etadi.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