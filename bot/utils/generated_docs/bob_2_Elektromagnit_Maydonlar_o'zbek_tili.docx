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jc w:val="center"/>
      </w:pPr>
      <w:r>
        <w:rPr>
          <w:b/>
          <w:sz w:val="28"/>
        </w:rPr>
        <w:t>II-bob Elektromagnit Maydonlarning Amaliy Tadbiqlari</w:t>
      </w:r>
    </w:p>
    <w:p>
      <w:pPr>
        <w:spacing w:after="160"/>
        <w:jc w:val="left"/>
      </w:pPr>
      <w:r>
        <w:rPr>
          <w:b/>
          <w:sz w:val="28"/>
        </w:rPr>
        <w:t>2.1. Elektromagnit Maydonlarning Texnologiyalarda Qo‘llanilishi</w:t>
      </w:r>
    </w:p>
    <w:p>
      <w:pPr>
        <w:spacing w:after="160"/>
        <w:jc w:val="both"/>
      </w:pPr>
      <w:r>
        <w:rPr>
          <w:b w:val="0"/>
          <w:i w:val="0"/>
          <w:sz w:val="28"/>
        </w:rPr>
        <w:t>Elektromagnit Maydonlarning Texnologiyalarda Qo‘llanilishi</w:t>
      </w:r>
    </w:p>
    <w:p>
      <w:pPr>
        <w:spacing w:after="160"/>
        <w:jc w:val="both"/>
      </w:pPr>
      <w:r>
        <w:rPr>
          <w:b w:val="0"/>
          <w:i w:val="0"/>
          <w:sz w:val="28"/>
        </w:rPr>
        <w:t>Elektromagnit maydonlar zamonaviy texnologiyalarning ajralmas qismi bo‘lib, ularning qo‘llanilishi keng va xilma-xil bo‘lib, turli sohalarda muhim rol o‘ynaydi. Bu bo‘limda elektromagnit maydonlarning texnologiyalardagi asosiy qo‘llanilish sohalari, ularning amaliy ahamiyati va fizikal asoslari haqida chuqur ma’lumotlar taqdim etiladi.</w:t>
      </w:r>
    </w:p>
    <w:p>
      <w:pPr>
        <w:spacing w:after="160"/>
        <w:jc w:val="both"/>
      </w:pPr>
      <w:r>
        <w:rPr>
          <w:b w:val="0"/>
          <w:i w:val="0"/>
          <w:sz w:val="28"/>
        </w:rPr>
        <w:t>Elektronika va axborot texnologiyalarida elektromagnit maydonlar</w:t>
      </w:r>
    </w:p>
    <w:p>
      <w:pPr>
        <w:spacing w:after="160"/>
        <w:jc w:val="both"/>
      </w:pPr>
      <w:r>
        <w:rPr>
          <w:b w:val="0"/>
          <w:i w:val="0"/>
          <w:sz w:val="28"/>
        </w:rPr>
        <w:t>Elektronika texnologiyalarida elektromagnit maydonlar muhim ahamiyatga ega bo‘lib, ular signallarni uzatish, ishlov berish va saqlash jarayonlarida keng qo‘llaniladi. Televidenie, radio, mobil aloqa, internet va kompyuter texnologiyalari dasturning asosiy elementlari elektromagnit maydonlarning muvofiqligiga asoslangan. Masalan, radio va televidenie signallari yuqori chastusdagi elektromagnit to‘lqinlar yordamida uzatiladi. Ularning chastotalari keng diapazonda bo‘lib, odatda 3 kHz dan 300 GHz gacha bo‘ladi, bu esa turli ma’lumotlarni uzatish uchun imkoniyat yaratadi.</w:t>
      </w:r>
    </w:p>
    <w:p>
      <w:pPr>
        <w:spacing w:after="160"/>
        <w:jc w:val="both"/>
      </w:pPr>
      <w:r>
        <w:rPr>
          <w:b w:val="0"/>
          <w:i w:val="0"/>
          <w:sz w:val="28"/>
        </w:rPr>
        <w:t>Mobil aloqa tizimlarida elektromagnit maydonlar</w:t>
      </w:r>
    </w:p>
    <w:p>
      <w:pPr>
        <w:spacing w:after="160"/>
        <w:jc w:val="both"/>
      </w:pPr>
      <w:r>
        <w:rPr>
          <w:b w:val="0"/>
          <w:i w:val="0"/>
          <w:sz w:val="28"/>
        </w:rPr>
        <w:t>Mobil aloqa texnologiyalari elektromagnit maydonlarning eng keng qo‘llanilishidan biridir. Mobil qurilmalar va bazaviy stansiyalar o‘rtasidagi signal uzatishda yuqori chastusli elektromagnit to‘lqinlar ishlatiladi. Bu to‘lqinlar ma’lumotlarni yuqori tezlikda uzatish imkonini beradi, shuningdek, keng hududlarni qamrab oladi. 4G va 5G texnologiyalarida chastotalar 1 GHz dan 100 GHz gacha bo‘lib, ular orqali katta miqdordagi ma’lumotlar uzatiladi. Bu texnologiyalar elektromagnit maydonlarning sezilarli darajada kuchli va yuqori chastusli bo‘lishi bilan tavsiflanadi, bu esa signallar sifatini oshiradi va tarmoq xatoliklarini kamaytiradi.</w:t>
      </w:r>
    </w:p>
    <w:p>
      <w:pPr>
        <w:spacing w:after="160"/>
        <w:jc w:val="both"/>
      </w:pPr>
      <w:r>
        <w:rPr>
          <w:b w:val="0"/>
          <w:i w:val="0"/>
          <w:sz w:val="28"/>
        </w:rPr>
        <w:t>Radar va navigatsiya tizimlarida elektromagnit maydonlar</w:t>
      </w:r>
    </w:p>
    <w:p>
      <w:pPr>
        <w:spacing w:after="160"/>
        <w:jc w:val="both"/>
      </w:pPr>
      <w:r>
        <w:rPr>
          <w:b w:val="0"/>
          <w:i w:val="0"/>
          <w:sz w:val="28"/>
        </w:rPr>
        <w:t>Radar texnologiyalari elektromagnit to‘lqinlarning refleksiyasi va tarqalishini asos qilib oladi. Radar yordamida obyektlarning masofasi, shakli va harakati aniqlanadi. Bu texnologiya aeronavtika, dengizchilik, avtomobil transporti va harbiy sohalarda keng qo‘llaniladi. Radar tizimlarida odatda yuqori chastusdagi elektromagnit to‘lqinlar (8-15 GHz) ishlatiladi, ular ob’ektlardan qaytgan signalni qabul qilish orqali aniqlikni oshiradi.</w:t>
      </w:r>
    </w:p>
    <w:p>
      <w:pPr>
        <w:spacing w:after="160"/>
        <w:jc w:val="both"/>
      </w:pPr>
      <w:r>
        <w:rPr>
          <w:b w:val="0"/>
          <w:i w:val="0"/>
          <w:sz w:val="28"/>
        </w:rPr>
        <w:t>Tibbiyotda elektromagnit maydonlar</w:t>
      </w:r>
    </w:p>
    <w:p>
      <w:pPr>
        <w:spacing w:after="160"/>
        <w:jc w:val="both"/>
      </w:pPr>
      <w:r>
        <w:rPr>
          <w:b w:val="0"/>
          <w:i w:val="0"/>
          <w:sz w:val="28"/>
        </w:rPr>
        <w:t>Tibbiyotda elektromagnit maydonlar diagnostika va davolashda keng qo‘llaniladi. Rengen va ultratovush tekshiruvlari elektromagnit va akustik to‘lqinlarning inson tanasiga ta’siri asosida amalga oshiriladi. Magnetik rezonans tomografiyasi (MRI) elektromagnit maydonlarning magnit va radio chastusli to‘lqinlar yordamida inson tanasining ichki tuzilmalarini aniqlash imkonini beradi. MRI texnologiyasining asosiy printsipi shundan iboratki, juda kuchli magnit maydonlar va radio to‘lqinlar inson tanasining protonlarini ma’lum holatga keltiradi, so‘ngra ularning qaytish signalini qabul qilib, tasvir hosil qilinadi.</w:t>
      </w:r>
    </w:p>
    <w:p>
      <w:pPr>
        <w:spacing w:after="160"/>
        <w:jc w:val="both"/>
      </w:pPr>
      <w:r>
        <w:rPr>
          <w:b w:val="0"/>
          <w:i w:val="0"/>
          <w:sz w:val="28"/>
        </w:rPr>
        <w:t>Energetika sohasida elektromagnit maydonlarning roli</w:t>
      </w:r>
    </w:p>
    <w:p>
      <w:pPr>
        <w:spacing w:after="160"/>
        <w:jc w:val="both"/>
      </w:pPr>
      <w:r>
        <w:rPr>
          <w:b w:val="0"/>
          <w:i w:val="0"/>
          <w:sz w:val="28"/>
        </w:rPr>
        <w:t>Energetika sohasida elektromagnit maydonlar quvvat uzatish va energiya saqlash texnologiyalarida muhim o‘rin tutadi. Fotovoltaik panellar va quyosh energiyasi tizimlari elektromagnit to‘lqinlar yordamida quyosh nurlarini elektr energiyasiga aylantiradi. Yana bir muhim soha — optoelektronika, masalan, lazerlar va LED lampalar, elektromagnit maydonlarning yorug‘lik chastusli to‘lqinlari yordamida ishlab chiqariladi. Lazer texnologiyasi, ayniqsa, yuqori aniqlik va kuch bilan ishlash imkonini beradigan yuqori chastusli elektromagnit to‘lqinlar bilan bog‘liq.</w:t>
      </w:r>
    </w:p>
    <w:p>
      <w:pPr>
        <w:spacing w:after="160"/>
        <w:jc w:val="both"/>
      </w:pPr>
      <w:r>
        <w:rPr>
          <w:b w:val="0"/>
          <w:i w:val="0"/>
          <w:sz w:val="28"/>
        </w:rPr>
        <w:t>Avtomobil va transport texnologiyalarida elektromagnit maydonlar</w:t>
      </w:r>
    </w:p>
    <w:p>
      <w:pPr>
        <w:spacing w:after="160"/>
        <w:jc w:val="both"/>
      </w:pPr>
      <w:r>
        <w:rPr>
          <w:b w:val="0"/>
          <w:i w:val="0"/>
          <w:sz w:val="28"/>
        </w:rPr>
        <w:t>Transport sohasida elektromagnit maydonlar xavfsizlik va avtomatlashtirish uchun ishlatiladi. Avtomobillarda xavfsizlik tizimlari, masalan, senzorlar va radarlar, elektromagnit to‘lqinlar yordamida muhitni skanerlaydi. Bu texnologiyalar yordamida avtotransport vositalarining avtonom harakat qilishi ta’minlanadi. Shuningdek, elektromagnit maydonlar yordamida yo‘l harakati qoidalariga rioya qilishni nazorat qilish, tibbiy yordam xizmatlariga signal uzatish va boshqa muhim funksiyalar bajariladi.</w:t>
      </w:r>
    </w:p>
    <w:p>
      <w:pPr>
        <w:spacing w:after="160"/>
        <w:jc w:val="both"/>
      </w:pPr>
      <w:r>
        <w:rPr>
          <w:b w:val="0"/>
          <w:i w:val="0"/>
          <w:sz w:val="28"/>
        </w:rPr>
        <w:t>Havfsizlik va xavfsizlik texnologiyalarida elektromagnit maydonlarning roli</w:t>
      </w:r>
    </w:p>
    <w:p>
      <w:pPr>
        <w:spacing w:after="160"/>
        <w:jc w:val="both"/>
      </w:pPr>
      <w:r>
        <w:rPr>
          <w:b w:val="0"/>
          <w:i w:val="0"/>
          <w:sz w:val="28"/>
        </w:rPr>
        <w:t>Hozirgi zamonda elektromagnit maydonlar xavfsizlik tizimlarida muhim elementga aylangan. Masalan, jismoniy muhitdagi xavfsizlikni ta’minlash uchun elektromagnit sensorlar va detektorlar ishlatiladi. Ular metall, kimyoviy va biologik ob’ektlarni aniqlashda keng qo‘llaniladi. Elektron xavfsizlik tizimlari, masalan, kirish nazorati va videokuzatuvlar, elektromagnit maydonlarning yordamida ma’lumotlarni uzatadi va saqlaydi. Bu texnologiyalar insonlar va mulkni himoya qilishda muhim rol o‘ynaydi.</w:t>
      </w:r>
    </w:p>
    <w:p>
      <w:pPr>
        <w:spacing w:after="160"/>
        <w:jc w:val="both"/>
      </w:pPr>
      <w:r>
        <w:rPr>
          <w:b w:val="0"/>
          <w:i w:val="0"/>
          <w:sz w:val="28"/>
        </w:rPr>
        <w:t>Energiya uzatish va saqlash texnologiyalarida elektromagnit maydonlar</w:t>
      </w:r>
    </w:p>
    <w:p>
      <w:pPr>
        <w:spacing w:after="160"/>
        <w:jc w:val="both"/>
      </w:pPr>
      <w:r>
        <w:rPr>
          <w:b w:val="0"/>
          <w:i w:val="0"/>
          <w:sz w:val="28"/>
        </w:rPr>
        <w:t>Elektr energiyasining uzatilishi va saqlashda elektromagnit maydonlarning roli juda katta. Quvvat liniyalari va transformatorlar elektromagnit maydonlar yordamida elektr energiyasini yuqori voltajda uzatadi. Shuningdek, kondensatorlar va akkumulyatorlar elektromagnit maydonlar bilan bog‘liq bo‘lib, ular energiya saqlash va chiqarish jarayonlarida muhim bo‘lib, ularning samaradorligini oshiradi. Yangi avlod energiya texnologiyalarida – superkondensatorlar va maglev (magnit levitatsiya) transport tizimlarida elektromagnit maydonlar asosiy elementlar sifatida ishlatiladi.</w:t>
      </w:r>
    </w:p>
    <w:p>
      <w:pPr>
        <w:spacing w:after="160"/>
        <w:jc w:val="left"/>
      </w:pPr>
      <w:r>
        <w:rPr>
          <w:b/>
          <w:sz w:val="28"/>
        </w:rPr>
        <w:t>2.2. Elektromagnit To‘lqinlarning Tibbiyotdagi Roli</w:t>
      </w:r>
    </w:p>
    <w:p>
      <w:pPr>
        <w:spacing w:after="160"/>
        <w:jc w:val="both"/>
      </w:pPr>
      <w:r>
        <w:rPr>
          <w:b w:val="0"/>
          <w:i w:val="0"/>
          <w:sz w:val="28"/>
        </w:rPr>
        <w:t>Elektromagnit To‘lqinlarning Tibbiyotdagi Roli</w:t>
      </w:r>
    </w:p>
    <w:p>
      <w:pPr>
        <w:spacing w:after="160"/>
        <w:jc w:val="both"/>
      </w:pPr>
      <w:r>
        <w:rPr>
          <w:b w:val="0"/>
          <w:i w:val="0"/>
          <w:sz w:val="28"/>
        </w:rPr>
        <w:t>Elektromagnit to‘lqinlar, ayniqsa, ularning keng spektrli diapazoni, tibbiyot sohasida muhim va keng qo‘llaniladigan texnologiyalarning asosiy elementidir. Bu to‘lqinlarning tibbiyotdagi roli, ularning xususiyatlari, va ularning diagnostika va terapiyada qo‘llanilishi haqida chuqur ma’lumotlar mavjud. Elektromagnit to‘lqinlarning tibbiyotdagi roli, ularning fizikaviy xususiyatlariga, ularning inson organizmiga ta’sir qilish mexanizmiga va bu texnologiyalarni amaliyotda qo‘llash usullariga asoslangan.</w:t>
      </w:r>
    </w:p>
    <w:p>
      <w:pPr>
        <w:spacing w:after="160"/>
        <w:jc w:val="both"/>
      </w:pPr>
      <w:r>
        <w:rPr>
          <w:b w:val="0"/>
          <w:i w:val="0"/>
          <w:sz w:val="28"/>
        </w:rPr>
        <w:t>Elektromagnit to‘lqinlarning tibbiyotdagi muhimligi ularning yuqori aniqligi, noinvazivligi va xavfsizligi bilan izohlanadi. Tibbiyotda elektromagnit to‘lqinlar spektrining turli qismlari — radioto‘lqinlar, mikrotolqinlar, infraqizil nurlar, ko‘rinadigan nur, ultrabinafsha nurlar, rentgen nurlari va gama nurlari — keng tarqalgan. Ularning har biri o‘ziga xos xususiyatlarga ega bo‘lib, individual tibbiyot muolajalari va diagnostik usullari uchun moslashtirilgan.</w:t>
      </w:r>
    </w:p>
    <w:p>
      <w:pPr>
        <w:spacing w:after="160"/>
        <w:jc w:val="both"/>
      </w:pPr>
      <w:r>
        <w:rPr>
          <w:b w:val="0"/>
          <w:i w:val="0"/>
          <w:sz w:val="28"/>
        </w:rPr>
        <w:t>Tibbiyotda elektromagnit to‘lqinlar asosida ishlatiladigan texnologiyalar orasida rentgenografiya, kompyuterli tomografiya (KT), magnit-rezonans tomografiya (MRT), ultrasonografiya, fototerapiya va lazer terapiyasi mavjud. Bu metodlar inson organizmidagi muhim jarayonlarni aniqlash, tashxis qilish va davolashda yordam beradi. Elektromagnit to‘lqinlarning xususiyatlari, masalan, chastota, amplituda, va to‘lqin uzunligi, ularning tibbiyotda qo‘llanilishida muhim rol o‘ynaydi.</w:t>
      </w:r>
    </w:p>
    <w:p>
      <w:pPr>
        <w:spacing w:after="160"/>
        <w:jc w:val="both"/>
      </w:pPr>
      <w:r>
        <w:rPr>
          <w:b w:val="0"/>
          <w:i w:val="0"/>
          <w:sz w:val="28"/>
        </w:rPr>
        <w:t>Xususan, rentgen nurlari yuqori chastotali elektromagnit to‘lqinlar bo‘lib, ular inson tanasining ichki tuzilmalarini ko‘rsatish uchun keng qo‘llaniladi. Rentgen nurlari bilan ishlashda, ularning yutilishi va tarqalish xususiyatlari muhim bo‘lib, ular orqali suyaklar, organlar va yallig‘lanishlar aniqlanadi. Rentgenografiya yuqori aniqlik bilan tasvirlar olish imkonini beradi, ammo ularning xavfsizligi haqida ehtiyotkorlik bilan yondashish kerak, chunki ular organizmga zararli ta’sir ko‘rsatishi mumkin.</w:t>
      </w:r>
    </w:p>
    <w:p>
      <w:pPr>
        <w:spacing w:after="160"/>
        <w:jc w:val="both"/>
      </w:pPr>
      <w:r>
        <w:rPr>
          <w:b w:val="0"/>
          <w:i w:val="0"/>
          <w:sz w:val="28"/>
        </w:rPr>
        <w:t>Mikrotolqinlar va infraqizil nurlar esa tibbiyotda teri va yuzaki tuzilmalar uchun ishlatiladi. Masalan, mikrotolqinlar bilan ishlash, ayniqsa, issiqlik terapiyalarida, mushak va bo‘g‘im og‘rig‘ini kamaytirish uchun qo‘llaniladi. Infraqizil nurlar esa, o‘zining issiqlik ta’siri orqali, fizioterapiyada keng qo‘llaniladi: ular qon aylanishini yaxshilash, og‘riqni kamaytirish va yallig‘lanishni kamaytirish uchun ishlatiladi.</w:t>
      </w:r>
    </w:p>
    <w:p>
      <w:pPr>
        <w:spacing w:after="160"/>
        <w:jc w:val="both"/>
      </w:pPr>
      <w:r>
        <w:rPr>
          <w:b w:val="0"/>
          <w:i w:val="0"/>
          <w:sz w:val="28"/>
        </w:rPr>
        <w:t>Ultrasonografiya — elektromagnit to‘lqinlar emas, balki akustik to‘lqinlar bilan ishlash texnologiyasi bo‘lsa-da, u tibbiyotda elektromagnit va akustik nurlar bilan ishlash o‘rtasidagi muhim bog‘liqlikni ko‘rsatadi. Ultrasonografiya yuqori chastotali akustik to‘lqinlar yordamida organlarning real vaqtda tasvirini olish imkonini beradi. Bu texnologiya noinvaziv va xavfsiz bo‘lib, homiladorlik, yurak, jigar va boshqa organlarning holatini baholash uchun keng qo‘llaniladi.</w:t>
      </w:r>
    </w:p>
    <w:p>
      <w:pPr>
        <w:spacing w:after="160"/>
        <w:jc w:val="both"/>
      </w:pPr>
      <w:r>
        <w:rPr>
          <w:b w:val="0"/>
          <w:i w:val="0"/>
          <w:sz w:val="28"/>
        </w:rPr>
        <w:t>Elektromagnit to‘lqinlarning tibbiyotdagi muhim yutuqlaridan biri – magnit-rezonans tomografiya (MRT)dir. Bu texnologiya, yuqori chastotali elektromagnit maydonlar va magnit maydonlar yordamida, inson tanasining ichki tuzilmalarining aniq va detalli tasvirini olish imkonini beradi. MRTda, radio chastotalari va magnit maydonlar birgalikda ishlatiladi, bu esa, organizmning molekulyar darajadagi tuzilishini ko‘rsatishga imkon beradi. Bu texnologiya, ayniqsa, miya, mushaklar, yurak, va ichki organlarning tashxisida muhim ahamiyatga ega.</w:t>
      </w:r>
    </w:p>
    <w:p>
      <w:pPr>
        <w:spacing w:after="160"/>
        <w:jc w:val="both"/>
      </w:pPr>
      <w:r>
        <w:rPr>
          <w:b w:val="0"/>
          <w:i w:val="0"/>
          <w:sz w:val="28"/>
        </w:rPr>
        <w:t>Elektromagnit to‘lqinlarning tibbiyotdagi yana bir muhim qo‘llanilishi lazer texnologiyalari hisoblanadi. Lazerlar, ayniqsa, chirigan joylarni olib tashlash, qon quyish, va turli turdagi jarrohlik amaliyotlarida qo‘llaniladi. Ularning yuqori aniqligi va minimal invazivligi, jarrohlik jarayonlarining samaradorligini oshiradi, shuningdek, shikastlanishlarni kamaytiradi.</w:t>
      </w:r>
    </w:p>
    <w:p>
      <w:pPr>
        <w:spacing w:after="160"/>
        <w:jc w:val="both"/>
      </w:pPr>
      <w:r>
        <w:rPr>
          <w:b w:val="0"/>
          <w:i w:val="0"/>
          <w:sz w:val="28"/>
        </w:rPr>
        <w:t>Elektromagnit to‘lqinlarning tibbiyotda qo‘llanilishi xavfsizlik va ma’lumotlarning aniqligi bilan bog‘liq muhim muammolarni ham o‘z ichiga oladi. Ularning inson organizmiga ta’siri, ayniqsa, uzoq muddatli ta’sirlar bo‘yicha, davom etayotgan ilmiy tadqiqotlar bilan o‘rganilmoqda. Bu borada, elektromagnit nurlar bilan ishlashda xavfsizlik standartlari va dozalar muhim ahamiyatga ega bo‘lib, ularning mutaxassislar tomonidan ehtiyotkorlik bilan qo‘llanilishi talab etadi.</w:t>
      </w:r>
    </w:p>
    <w:p>
      <w:pPr>
        <w:spacing w:after="160"/>
        <w:jc w:val="left"/>
      </w:pPr>
      <w:r>
        <w:rPr>
          <w:b/>
          <w:sz w:val="28"/>
        </w:rPr>
        <w:t>2.3. Elektromagnit Maydonlarning Kelajakdagi Istiqbollari</w:t>
      </w:r>
    </w:p>
    <w:p>
      <w:pPr>
        <w:spacing w:after="160"/>
        <w:jc w:val="both"/>
      </w:pPr>
      <w:r>
        <w:rPr>
          <w:b w:val="0"/>
          <w:i w:val="0"/>
          <w:sz w:val="28"/>
        </w:rPr>
        <w:t>Elektromagnit Maydonlarning Kelajakdagi Istiqbollari</w:t>
      </w:r>
    </w:p>
    <w:p>
      <w:pPr>
        <w:spacing w:after="160"/>
        <w:jc w:val="both"/>
      </w:pPr>
      <w:r>
        <w:rPr>
          <w:b w:val="0"/>
          <w:i w:val="0"/>
          <w:sz w:val="28"/>
        </w:rPr>
        <w:t>Elektromagnit maydonlarning kelajakdagi rivojlanish istiqbollari hozirgi zamon texnologiyalarining fundamental asoslaridan biri bo‘lib, zamonaviy ilm-fan va muhandislik sohalarining rivojlanishiga katta ta’sir ko‘rsatmoqda. Bu sohadagi istiqbollarni baholash uchun, avvalo, elektromagnit maydonlarning nazariy va amaliy jihatlarini chuqur tahlil qilish, yangi texnologiyalar va ilmiy yutuqlar imkoniyatlarini aniqlash muhimdir. Ushbu bo‘limda elektromagnit maydonlarning kelajakdagi istiqbollari, ularning texnologik rivojlanishdagi o‘rniga, yangi materiallar va qurilmalar bilan integratsiyasiga, muqobil energiya manbalariga va axborot texnologiyalariga ta’siriga e’tibor qaratiladi.</w:t>
      </w:r>
    </w:p>
    <w:p>
      <w:pPr>
        <w:spacing w:after="160"/>
        <w:jc w:val="both"/>
      </w:pPr>
      <w:r>
        <w:rPr>
          <w:b w:val="0"/>
          <w:i w:val="0"/>
          <w:sz w:val="28"/>
        </w:rPr>
        <w:t>Yangi Materiallar va Texnologiyalar bilan Integratsiya</w:t>
      </w:r>
    </w:p>
    <w:p>
      <w:pPr>
        <w:spacing w:after="160"/>
        <w:jc w:val="both"/>
      </w:pPr>
      <w:r>
        <w:rPr>
          <w:b w:val="0"/>
          <w:i w:val="0"/>
          <w:sz w:val="28"/>
        </w:rPr>
        <w:t>Elektromagnit maydonlarni boshqarish va ularning imkoniyatlarini kengaytirish uchun yangi materiallar va texnologiyalar ishlab chiqilishi muhim ahamiyatga ega. Bu borada, metamateriallar va nanomateriallar o‘zining noyob elektromagnit xususiyatlari bilan ajralib turadi. Metamateriallar, ayniqsa, yuqori frekansli sohalarda (mikroto‘lqinlar, optik diapazonlar) maxsus rezonans xususiyatlarini ta’minlab, ularning yordamida signallarni yo‘naltirish, kuchaytirish yoki susaytirish mumkin bo‘ladi. Bu texnologiyalar radioaloqa, radar, va optik tizimlar uchun yangi imkoniyatlar yaratadi.</w:t>
      </w:r>
    </w:p>
    <w:p>
      <w:pPr>
        <w:spacing w:after="160"/>
        <w:jc w:val="both"/>
      </w:pPr>
      <w:r>
        <w:rPr>
          <w:b w:val="0"/>
          <w:i w:val="0"/>
          <w:sz w:val="28"/>
        </w:rPr>
        <w:t>Nanomateriallar esa, elektromagnit maydonlarni nazorat qilishda, ularning spektral xususiyatlarini o‘zgartirishda va energiya uzatishni optimallashtirishda muhim rol o‘ynaydi. Masalan, nanostructuralar yordamida yuqori samarali fotovoltik panellar ishlab chiqarish mumkin, bu esa quyosh energiyasidan foydalanishni samaradorligini oshiradi. Boshqa tomondan, kvant nuqta va qattiq holatli qurilmalar bilan birgalikda ishlatilganda, ular elektromagnit maydonlar bilan bog‘liq jarayonlarni yanada chuqurroq tushunishga imkon beradi.</w:t>
      </w:r>
    </w:p>
    <w:p>
      <w:pPr>
        <w:spacing w:after="160"/>
        <w:jc w:val="both"/>
      </w:pPr>
      <w:r>
        <w:rPr>
          <w:b w:val="0"/>
          <w:i w:val="0"/>
          <w:sz w:val="28"/>
        </w:rPr>
        <w:t>Yuqori tezlikli va energiya tejamkor texnologiyalar</w:t>
      </w:r>
    </w:p>
    <w:p>
      <w:pPr>
        <w:spacing w:after="160"/>
        <w:jc w:val="both"/>
      </w:pPr>
      <w:r>
        <w:rPr>
          <w:b w:val="0"/>
          <w:i w:val="0"/>
          <w:sz w:val="28"/>
        </w:rPr>
        <w:t>Kelajakda elektromagnit maydonlar asosida ishlaydigan texnologiyalar yuqori tezlikli va energiya tejamkor bo‘lishiga intiladi. 5G va 6G mobil aloqa tizimlari, yuqori chastotali millimetrlik to‘lqinlar yordamida, katta ma’lumot uzatish tezligini ta’minlaydi. Ularning asosiy afzalligi - keng kenglikdagi signallar va kam shovqin bilan yuqori sifatli aloqa o‘rnatish imkoniyati. Bu texnologiyalarni rivojlantirish davomida, elektromagnit maydonlarni boshqarish va ularni muhofaza qilish muhim masala sifatida qoladi.</w:t>
      </w:r>
    </w:p>
    <w:p>
      <w:pPr>
        <w:spacing w:after="160"/>
        <w:jc w:val="both"/>
      </w:pPr>
      <w:r>
        <w:rPr>
          <w:b w:val="0"/>
          <w:i w:val="0"/>
          <w:sz w:val="28"/>
        </w:rPr>
        <w:t>Bundan tashqari, energiya uzatish va saqlash texnologiyalarida ham yutuqlarga erishilmoqda. Elektromagnit maydonlar yordamida, masalan, induktiv energiya uzatish tizimlari va kontaktisiz quvvat uzatish texnologiyalari — bu energiya samaradorligini oshiradi va foydalanish qulayligini ta’minlaydi. Bu texnologiyalarning keng miqyosda qo‘llanilishi, transport, sanoat va kundalik hayotda energiya ehtiyojlarini qondirishda muhim rol o‘ynaydi.</w:t>
      </w:r>
    </w:p>
    <w:p>
      <w:pPr>
        <w:spacing w:after="160"/>
        <w:jc w:val="both"/>
      </w:pPr>
      <w:r>
        <w:rPr>
          <w:b w:val="0"/>
          <w:i w:val="0"/>
          <w:sz w:val="28"/>
        </w:rPr>
        <w:t>Yangi avlod qurilmalar va sensörlar</w:t>
      </w:r>
    </w:p>
    <w:p>
      <w:pPr>
        <w:spacing w:after="160"/>
        <w:jc w:val="both"/>
      </w:pPr>
      <w:r>
        <w:rPr>
          <w:b w:val="0"/>
          <w:i w:val="0"/>
          <w:sz w:val="28"/>
        </w:rPr>
        <w:t>Kelajakda elektromagnit maydonlar asosida ishlaydigan qurilmalar va sensörlar kengaytiriladi. Bu bilan, ularning yordamida muhitni, inson organizmini, sanoat jarayonlarini va transport tizimlarini real vaqtda kuzatish imkoniyatlari oshadi. Masalan, biomagnit sensorlar yordamida inson organizmidagi elektromagnit faoliyatni aniqlash va tibbiy diagnostika qilish imkoniyati yaratiladi. Bu texnologiyalar, ayniqsa, sog‘liqni saqlash va xavfsizlik sohalarida keng qo‘llaniladi.</w:t>
      </w:r>
    </w:p>
    <w:p>
      <w:pPr>
        <w:spacing w:after="160"/>
        <w:jc w:val="both"/>
      </w:pPr>
      <w:r>
        <w:rPr>
          <w:b w:val="0"/>
          <w:i w:val="0"/>
          <w:sz w:val="28"/>
        </w:rPr>
        <w:t>Shuningdek, elektromagnit maydonlar asosidagi sensorlar, avtomatlashtirilgan transport va robototexnika sohalarida ham muhim bo‘lib qoladi. Ular yordamida, masalan, avtonom transport vositalarining atrof-muhitni aniqlash va muvofiqlashtirish imkoniyatlari kengayadi. Bu esa, transport xavfsizligini oshirish va muhitni nazorat qilishda yangi imkoniyatlar yaratadi.</w:t>
      </w:r>
    </w:p>
    <w:p>
      <w:pPr>
        <w:spacing w:after="160"/>
        <w:jc w:val="both"/>
      </w:pPr>
      <w:r>
        <w:rPr>
          <w:b w:val="0"/>
          <w:i w:val="0"/>
          <w:sz w:val="28"/>
        </w:rPr>
        <w:t>Energetika va ekologik istiqbollar</w:t>
      </w:r>
    </w:p>
    <w:p>
      <w:pPr>
        <w:spacing w:after="160"/>
        <w:jc w:val="both"/>
      </w:pPr>
      <w:r>
        <w:rPr>
          <w:b w:val="0"/>
          <w:i w:val="0"/>
          <w:sz w:val="28"/>
        </w:rPr>
        <w:t>Elektromagnit maydonlarning kelajakdagi istiqbollari, ayniqsa, energetika va ekologiya sohalarida, muhim o‘rin tutadi. Quyosh va shamol energetikasida, nanomateriallar va metamateriallar yordamida, energiya uzatish va saqlash samaradorligini oshirish mumkin. Boshqa tomondan, elektromagnit maydonlar yordamida, atrof-muhitni monitoring qilish, ifloslanishni aniqlash va ekologik xavflarni baholash bo‘yicha yangi texnologiyalar ishlab chiqilmoqda.</w:t>
      </w:r>
    </w:p>
    <w:p>
      <w:pPr>
        <w:spacing w:after="160"/>
        <w:jc w:val="both"/>
      </w:pPr>
      <w:r>
        <w:rPr>
          <w:b w:val="0"/>
          <w:i w:val="0"/>
          <w:sz w:val="28"/>
        </w:rPr>
        <w:t>Shu bilan birga, elektromagnit maydonlarning xavfsizligi va muhofazasi muhim ahamiyat kasb etadi. Ularning inson salomatligiga ta’sirini minimal darajada ushlab turish uchun, yangi standartlar va texnologiyalar ishlab chiqilmoqda. Energiya uzatish va radioaloqa sohasida, elektromagnit maydonlarning xavfsizligini ta’minlash uchun, ularning tarqalishini nazorat qilish va muhofaza qilish tizimlari ishlab chiqilmoqda. Bu, kelajakda, elektromagnit maydonlarning inson va atrof-muhit uchun xavfsizligini ta’minlashda muhim omil bo‘lib xizmat qiladi.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