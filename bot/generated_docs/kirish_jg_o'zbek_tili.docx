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Kirish</w:t>
      </w:r>
    </w:p>
    <w:p>
      <w:pPr>
        <w:spacing w:after="160"/>
        <w:jc w:val="both"/>
      </w:pPr>
      <w:r>
        <w:rPr>
          <w:b w:val="0"/>
          <w:sz w:val="28"/>
        </w:rPr>
        <w:t>Bugungi kunda jahon miqyosida texnologik rivojlanish va axborot kommunikatsiya texnologiyalarining tez sur’atlarda rivojlanishi inson hayotining barcha sohalariga ta’sir qilmoqda. Bu jarayonlar nafaqat ishlab chiqarish, iqtisodiyot, ta’lim, balki kundalik hayotda ham muhim o‘rin egallab, insonlarning turmush tarzi va faoliyat uslubiga katta ta’sir ko‘rsatmoqda. Ayniqsa, axborot texnologiyalarining kundalik hayotda keng qo‘llanilishi, ularning imkoniyatlari va xavf-xatarlarini chuqur o‘rganish muhim ahamiyat kasb etmoqda. Bu texnologiyalarning rivojlanishi insonlarning ma’lumot olish, muloqot qilish, ish faoliyatini amalga oshirish va boshqaruv jarayonlarini optimallashtirish imkoniyatlarini kengaytirmoqda. Shu bilan birga, ularning noto‘g‘ri foydalanilishi yoki xavfsizlik muammolari insonlar va jamiyat uchun muhim xavf-xatarlarni yuzaga keltirishi mumkin. Ayniqsa, shaxsiy ma’lumotlarning himoyasi, kiberxavfsizlik, va shaxsiy hayotni himoya qilish masalalari hozirgi kunda dolzarb muammolardan hisoblanadi. Bu muammolarni hal qilish uchun ilg‘or texnologiyalarni ishlab chiqish, ularni samarali qo‘llash va xavfsizlik chora-tadbirlarini ishlab chiqish zarurati katta ahamiyat kasb etmoqda. Shuningdek, axborot texnologiyalarining kechiktirilmas o‘rganilishi, ularni xavfsiz va samarali qo‘llash uchun zarur bo‘lgan nazariy va amaliy bilimlar tizimini shakllantirish muhimdir. Bu sohada olib borilayotgan ilmiy tadqiqotlar insonlar va jamiyat uchun foydali bo‘lish bilan birga, texnologik rivojlanishning ijobiy va salbiy tomonlarini muvozanatlashga yordam beradi. Shuning uchun, bu sohadagi ilmiy izlanishlar va amaliy tadqiqotlar uchun zamonaviy metodlarni ishlab chiqish va ularni keng jamoatchilikka yetkazish muhim vazifa hisoblanadi. Umuman olganda, axborot va kommunikatsiya texnologiyalarining rivojlanishi inson hayotining sifatini oshirish va iqtisodiy rivojlanishni ta’minlash uchun muhim shart bo‘lib, bu sohada olib boriladigan ilmiy ishlanmalar va amaliy tadqiqotlar xalqaro hamkorlikda amalga oshirilmoqda. Bu jarayonlar mamlakatlarning iqtisodiy va texnologik rivojlanish darajasini belgilashda muhim omil bo‘lib, yurtimizda ham ushbu sohada olib borilayotgan ishlar mamlakatning raqobatbardoshligini oshirishga xizmat qilmoqda. Shuningdek, axborot texnologiyalarining xavfsizlik masalalari ham muhim o‘rin tutadi, chunki ularning noto‘g‘ri yoki noto‘liq foydalanilishi insonlarning shaxsiy hayoti va davlat xavfsizligiga tahdid solishi mumkin. Bu muammolarni hal qilish uchun ilg‘or texnologiyalar va xavfsizlik chora-tadbirlarini ishlab chiqish, ularni keng jamoatchilikka yetkazish va amalda joriy etish zarur. Umuman olganda, axborot texnologiyalarining rivojlanishi insoniyat uchun yangi imkoniyatlar va muammolarni keltirib chiqarayotganligi sababli, bu sohada olib borilayotgan ilmiy va amaliy ishlar muhim ahamiyat kasb etadi va ularning samarali natijalari jamiyatning kelajak rivojlanishiga katta ta’sir ko‘rsatadi.</w:t>
      </w:r>
    </w:p>
    <w:p>
      <w:pPr>
        <w:spacing w:after="160"/>
        <w:jc w:val="left"/>
      </w:pPr>
      <w:r>
        <w:rPr>
          <w:b/>
          <w:sz w:val="28"/>
        </w:rPr>
        <w:t>Kurs ishining maqsadi va vazifalari:</w:t>
      </w:r>
      <w:r>
        <w:rPr>
          <w:b w:val="0"/>
          <w:sz w:val="28"/>
        </w:rPr>
        <w:t xml:space="preserve"> Ushbu kurs ishining asosiy maqsadi axborot va kommunikatsiya texnologiyalarining rivojlanishi jarayonlarini chuqur tahlil qilish, ularning asosiy tamoyillari, imkoniyatlari va xavf-xatarlarini o‘rganishdan iboratdir. Bu maqsadga erishish uchun, avvalo, axborot texnologiyalarining tarixiy rivojlanish bosqichlarini o‘rganish va ularning zamonaviy texnologiyalar bilan taqqoslay olish muhimdir. Shuningdek, ularning iqtisodiy, ijtimoiy va madaniy hayotdagi o‘rnini aniqlash, shuningdek, ularning xavfsizlik va shaxsiy ma’lumotlarni himoya qilishdagi rolini baholash zarur. Kurs ishining vazifalari orasida, avvalo, axborot texnologiyalarining asosiy tushunchalarini aniqlash, ularning rivojlanish jarayonlarini tahlil qilish va ularning amaliy qo‘llanilishi bilan bog‘liq muammolarni o‘rganish kiradi. Bundan tashqari, ularning xavfsizlik masalalari va shaxsiy ma’lumotlarni himoya qilishga ta’sirini baholash, shuningdek, bu texnologiyalarning zamonaviy innovatsiyalar bilan bog‘liq bo‘lishi va ularning jamiyatda qabul qilinishini o‘rganish muhim vazifa hisoblanadi. Yana bir muhim vazifa – axborot texnologiyalarining rivojlanishiga ta’sir qiluvchi asosiy faktorlar va ularning kelajakdagi rivojlanish istiqbollarini o‘rganishdir. Shu bilan birga, kurs ishi davomida, ilg‘or texnologiyalar va xavfsizlik chora-tadbirlarining amaliy qo‘llanilishi muhitini yaratish va uni tahlil qilishga katta e’tibor qaratiladi. Bu vazifalarni bajarish orqali, axborot texnologiyalarining rivojlanish jarayonlari va ularning jamiyatga ta’siri haqida keng va chuqur fikrlash imkoniyati yaratiladi, shuningdek, ularning amaliy qo‘llanilishi uchun ilmiy asoslar va tavsiyalar ishlab chiqiladi.</w:t>
      </w:r>
    </w:p>
    <w:p>
      <w:pPr>
        <w:spacing w:after="160"/>
        <w:jc w:val="left"/>
      </w:pPr>
      <w:r>
        <w:rPr>
          <w:b/>
          <w:sz w:val="28"/>
        </w:rPr>
        <w:t>Kurs ishining predmeti:</w:t>
      </w:r>
      <w:r>
        <w:rPr>
          <w:b w:val="0"/>
          <w:sz w:val="28"/>
        </w:rPr>
        <w:t xml:space="preserve"> Kurs ishining predmeti axborot va kommunikatsiya texnologiyalarining rivojlanishi, ularning asosiy turlari, imkoniyatlari va xavf-xatarlaridir. Bu predmet doirasida, avvalo, axborot texnologiyalarining tarixiy rivojlanish bosqichlari, ularning zamonaviy shakllari va turlarini o‘rganish muhimdir. Shuningdek, ularning iqtisodiy va ijtimoiy hayotdagi ahamiyati, shuningdek, xavfsizlik va shaxsiy ma’lumotlarning himoyasiga ta’siri tahlil qilinadi. Bu jarayonlar, ayniqsa, sun’iy intellekt, big data, bulutli texnologiyalar, kiberxavfsizlik va shaxsiy ma’lumotlarning himoyasi sohalarida keng qamrovli ilmiy va amaliy izlanishlarni o‘z ichiga oladi. Kurs ishida, shuningdek, axborot texnologiyalarining rivojlanishining iqtisodiy va ijtimoiy oqibatlari, ularning zamonaviy jamiyatda qabul qilinishi va xavfsizlik muammolari muhim o‘rin tutadi. Bu predmet doirasida, axborot texnologiyalarining texnik asoslari, ularning rivojlanish tarixiy bosqichlari va ularning jamiyatdagi o‘rni keng qamrovli tahlil qilinadi. Bundan tashqari, texnologik innovatsiyalar, raqamli iqtisodiyot va ularning ijtimoiy ta’sirini o‘rganish kurs ishining asosiy vazifalaridan biridir. Bu predmetni o‘rganish orqali, axborot texnologiyalarining rivojlanish tendensiyalari va kelajakdagi istiqbollarini aniqlash mumkin bo‘ladi, shuningdek, ularning xavfsizlik masalalariga ta’sirini baholash imkoniyati tug‘iladi.</w:t>
      </w:r>
    </w:p>
    <w:p>
      <w:pPr>
        <w:spacing w:after="160"/>
        <w:jc w:val="left"/>
      </w:pPr>
      <w:r>
        <w:rPr>
          <w:b/>
          <w:sz w:val="28"/>
        </w:rPr>
        <w:t>Kurs ishining obyekti:</w:t>
      </w:r>
      <w:r>
        <w:rPr>
          <w:b w:val="0"/>
          <w:sz w:val="28"/>
        </w:rPr>
        <w:t xml:space="preserve"> Kurs ishining obyekti axborot va kommunikatsiya texnologiyalarining rivojlanishi jarayonlari va ularning jamiyatdagi ta’siri bo‘lib, bu obyekti doirasida, avvalo, texnologik innovatsiyalar va ularning iqtisodiyot, madaniyat va ijtimoiy muhitga ta’siri o‘rganiladi. Bu jarayonlar, ayniqsa, yangi texnologiyalarning yaratilishi, ularning joriy etilishi va foydalanuvchilarga ta’siri bilan bog‘liqdir. Shuningdek, obyekti doirasida, axborot texnologiyalarining xavfsizlik va ma’lumotlarning himoyasi masalalari, shuningdek, ularning qonunchilik va normativ-huquqiy bazadagi muammolari muhim o‘rin tutadi. Bu jarayonlar jamiyatda axborot va kommunikatsiya texnologiyalarining keng qamrovli integratsiyasi, ularning iqtisodiyot va madaniyatdagi o‘rnini shakllantirishda muhim rol o‘ynaydi. Obyekt sifatida, shuningdek, texnologik rivojlanish va innovatsiyalarning jamiyatga ta’siri, ularning ijtimoiy muhitda qabul qilinishi va xavfsizlik masalalariga ta’siri keng tahlil qilinadi. Bu jarayonlar, ayniqsa, raqamli iqtisodiyot, kiberxavfsizlik, shaxsiy ma’lumotlarning himoyasi va texnologik innovatsiyalarni qo‘llash sohalarida muhim ahamiyatga ega bo‘lib, ularning rivojlanish tendensiyalari va istiqbollarini aniqlash uchun asos bo‘lib xizmat qiladi. Bu obyekti doirasida olib boriladigan ilmiy va amaliy tadqiqotlar, jamiyatda axborot texnologiyalarining xavfsizligini ta’minlash, innovatsiyalarni rivojlantirish va ularni keng jamoatchilikka yetkazish uchun muhimdir. Bu jarayonlarning samarali amalga oshirilishi, mamlakatning texnologik va iqtisodiy rivojlanishiga katta ta’sir ko‘rsatadi va global tendensiyalar bilan moslashishni ta’minlaydi.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