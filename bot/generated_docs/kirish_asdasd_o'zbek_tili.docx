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Kirish</w:t>
      </w:r>
    </w:p>
    <w:p>
      <w:pPr>
        <w:spacing w:after="160"/>
        <w:jc w:val="both"/>
      </w:pPr>
      <w:r>
        <w:rPr>
          <w:b w:val="0"/>
          <w:sz w:val="28"/>
        </w:rPr>
        <w:t>Hozirgi zamonda inson salomatligi va umr uzaytirish masalalari dolzarb muammolardan biri bo‘lib, tibbiyot va biotexnologiya sohalarida olib borilayotgan ilmiy izlanishlarning maqsad va vazifalari kengayib bormoqda. Bu jarayonda, inson organizmining murakkab va dinamik tizimi bo‘lgan yurak-qon tomir tizimini o‘rganish muhim ahamiyat kasb etmoqda. Yurakning fiziologiyasi, uning ishlash prinsiplari, buzilish sabablarini aniqlash va ularni davolash usullari haqida bilimlar inson sog‘ligining uzluksizligini ta’minlashda asosiy omil hisoblanadi. Ayniqsa, yurak va qon aylanish tizimining kasalliklari, ularning oldini olish va davolash usullari hozirgi kunda keng muhokama qilinmoqda. Bu sohada olib borilayotgan ilmiy tadqiqotlar odamlarning sifatli hayot kechirishi uchun yangi imkoniyatlar yaratadi. Shuningdek, yurak kasalliklarining oldini olish uchun profilaktik chora-tadbirlarni ishlab chiqish va amalga oshirish inson hayotining muhim shartlaridan biri hisoblanadi. Bu esa, o‘z navbatida, sog‘liqni saqlash tizimini rivojlantirish, insonlarning umri davomiyligini oshirish va iqtisodiyot uchun ijobiy ta’sir ko‘rsatadi. Mavzuning dolzarbligi shundaki, yurak-qon tomir kasalliklari zamonaviy jahon sog‘liqni saqlash muammolaridan biri bo‘lib, ular inson hayotiga zarar yetkazuvchi asosiy kasalliklar qatoriga kiradi. Shu bilan birga, yurtimizda ham bu muammo keng tarqalgan bo‘lib, ularning oldini olish va davolash bo‘yicha olib borilayotgan chora-tadbirlar va ilmiy ishlanmalar muhim ahamiyatga ega. O‘rganish zarurati esa, yosh avlodning sog‘lomlashtirilishini ta’minlash, kasalliklarning paydo bo‘lishini oldini olish va inson salomatligini mustahkamlash uchun muhimdir. Bu sohada olib boriladigan ilmiy izlanishlar, yangi texnologiyalar va davolash usullarini ishlab chiqish inson hayot sifatini oshirishga xizmat qiladi. Yurak kasalliklarining oldini olish va davolashda ilmiy yondashuvlarning rivojlanishi, ularning tibbiyot amaliyotiga keng joriy etilishi, mamlakatimiz sog‘liqni saqlash tizimining samaradorligini oshirishga yordam beradi. Shu bilan birga, bu masala yoshlar, mutaxassislar va sog‘liqni saqlash tizimining mutaxassislar uchun muhim o‘rganish va tadqiq qilish talab qiladigan sohalardan biridir. Ta’kidlash joizki, yurak-qon tomir tizimini chuqur o‘rganish va unga ta’sir qiluvchi omillarni aniqlash, kasalliklarning rivojlanish mexanizmlarini tushunish insonlarning sog‘lom va faol hayot kechirishi uchun zarur bo‘lgan ilmiy asoslarni shakllantiradi. Bu esa, o‘z navbatida, sog‘liqni saqlash sohasida innovatsion yondashuvlar va ilg‘or texnologiyalarni joriy etishni talab qiladi. Natijada, yurak-qon tomir tizimini rivojlantirish va uni sog‘lomlashtirish bo‘yicha olib boriladigan ilmiy izlanishlar mamlakatimizning umumiy rivojlanishiga, insonlar farovonligini ta’minlashga va jahon miqyosidagi sog‘liqni saqlash standartlariga mos keladi. Bu esa, kelajakda, insonlarning salomatligini mustahkamlash va ularning hayot sifatini yaxshilash uchun muhim ahamiyatga ega bo‘ladi.</w:t>
      </w:r>
    </w:p>
    <w:p>
      <w:pPr>
        <w:spacing w:after="160"/>
        <w:jc w:val="left"/>
      </w:pPr>
      <w:r>
        <w:rPr>
          <w:b/>
          <w:sz w:val="28"/>
        </w:rPr>
        <w:t>Kurs ishining maqsadi va vazifalari:</w:t>
      </w:r>
      <w:r>
        <w:rPr>
          <w:b w:val="0"/>
          <w:sz w:val="28"/>
        </w:rPr>
        <w:t xml:space="preserve"> Ushbu kurs ishining asosiy maqsadi yurak-qon tomir tizimining fiziologik mexanizmlarini o‘rganish, ularning buzilish sabablari va alomatlarini aniqlash, shuningdek, yurak kasalliklarining rivojlanish mexanizmlarini tushunish va ularni oldini olish bo‘yicha ilmiy asoslangan yondashuvlarni ishlab chiqishdir. Bu maqsadga erishish uchun, avvalo, yurak va qon aylanish tizimining anatomik va fiziologik asoslarini o‘rganish, ularning normal ishlash prinsiplari va buzilish turlarini aniqlash lozim. Bundan tashqari, yurak kasalliklarining patogenezini keng qamrovli tarzda tahlil qilish, ularning ekologik, genetik va hayot tarziga ta’sir etuvchi omillarini aniqlash vazifa sifatida belgilangan. Shuningdek, yurak kasalliklarining profilaktik va davolash usullarini ilg‘or ilmiy yondashuvlar asosida ishlab chiqish va ularni amaliyotga joriy etish, sog‘liqni saqlash tizimining samaradorligini oshirish uchun muhimdir. Bu kurs ishining vazifalari orasida, shuningdek, zamonaviy texnologiyalar va diagnostika usullaridan foydalanish, yangi davolash metodlarini ishlab chiqish va ularning klinik amaliyotga tatbiqini ta’minlash bor. Yana bir vazifa, yoshlar va mutaxassislar uchun yurak-qon tomir tizimini o‘rganish bo‘yicha metodik tavsiyalar ishlab chiqish va ularni keng tarqatishdir. Barcha vazifalar bajarilishi natijasida, yurak va qon aylanish tizimining muhim rolini tushunish, kasalliklarning oldini olish va davolash bo‘yicha yondashuvlarni takomillashtirish, shuningdek, sog‘liqni saqlash tizimini rivojlantirishga hissa qo‘shish maqsad qilinmoqda.</w:t>
      </w:r>
    </w:p>
    <w:p>
      <w:pPr>
        <w:spacing w:after="160"/>
        <w:jc w:val="left"/>
      </w:pPr>
      <w:r>
        <w:rPr>
          <w:b/>
          <w:sz w:val="28"/>
        </w:rPr>
        <w:t>Kurs ishining predmeti:</w:t>
      </w:r>
      <w:r>
        <w:rPr>
          <w:b w:val="0"/>
          <w:sz w:val="28"/>
        </w:rPr>
        <w:t xml:space="preserve"> Kurs ishining predmeti yurak-qon tomir tizimining anatomo-fiziologik xususiyatlari, uning faoliyat prinsiplari, buzilish turlari va kasalliklari bilan bog‘liq bo‘lib, ularning rivojlanish mexanizmlari, diagnostika usullari va davolash metodlaridir. Bu predmet doirasida, yurak va qon tomirlarining anatomik tuzilishi, ularning fiziologik funksiyalari, shuningdek, ularning buzilishiga olib keluvchi omillar, jumladan, genetik, ekologik va hayot tarziga ta’sir qiluvchi omillar chuqur o‘rganiladi. Shuningdek, yurak kasalliklarining patogenezini tushunish uchun, ularning rivojlanish mexanizmlari, klinik belgilari va diagnostika usullari bilan yaqindan tanishish muhimdir. Bu predmet, shuningdek, yurak va qon tomirlarining patalogik o‘zgarishlarini aniqlash, ularni davolash va profilaktika chora-tadbirlarini ishlab chiqish uchun asos bo‘lib xizmat qiladi. Tibbiyotda zamonaviy texnologiyalar va innovatsion usullar yordamida yurak va qon tomirlarining holatini baholash, kasalliklarni aniqlash va ularning rivojlanishini nazorat qilish imkoniyatlari kengaymoqda. Bu predmet doirasida amalga oshiriladigan ilmiy va amaliy ishlar, inson organizmining yurak-qon tomir tizimining murakkabligi va muhimligini chuqur anglashga yordam beradi, shuningdek, sog‘liqni saqlash sohasida yangi yondashuvlarni ishlab chiqishga xizmat qiladi.</w:t>
      </w:r>
    </w:p>
    <w:p>
      <w:pPr>
        <w:spacing w:after="160"/>
        <w:jc w:val="left"/>
      </w:pPr>
      <w:r>
        <w:rPr>
          <w:b/>
          <w:sz w:val="28"/>
        </w:rPr>
        <w:t>Kurs ishining obyekti:</w:t>
      </w:r>
      <w:r>
        <w:rPr>
          <w:b w:val="0"/>
          <w:sz w:val="28"/>
        </w:rPr>
        <w:t xml:space="preserve"> Kurs ishining obyekti yurak-qon tomir tizimi va uning tashqi omillarga ta’siri bo‘lib, u inson organizmining asosiy hayotiy tizimlaridan biri sifatida yurak va qon tomirlarining anatomik va fiziologik xususiyatlarini, ularning buzilishlariga olib keluvchi tashqi va ichki omillarni o‘rganishni o‘z ichiga oladi. Bu obyektda, yurak va qon tomirlarining strukturalarining o‘zgarishi, ularning ishlashining buzilishi va kasalliklarga olib keladigan muhim tashqi omillar, jumladan, ekologik muhit, hayot tarzi, stress, genetik predispozitsiya va boshqa ekologik omillar keng qamrovda o‘rganiladi. Shuningdek, bu obyektda, yurak va qon tomirlarining buzilishlariga olib keluvchi tashqi muhit va inson faoliyatining ta’sirini baholash, ularning shikastlanish mexanizmlari va rivojlanish yo‘llari tahlil qilinadi. Bu obyekti doirasida, yurak-qon tomir tizimining buzilishlarini oldini olish va davolash bo‘yicha ilmiy asoslangan metodlar ishlab chiqiladi. Yangi texnologiyalar va diagnostika usullari yordamida, yurak va qon tomirlarining holatini baholash, kasalliklarni erta aniqlash va ularni davolash uchun muhim imkoniyatlar yaratilmoqda. Bu obyekti tahlil qilish, inson organizmining yurak-qon tomir tizimining muhimligini va uning tashqi muhit bilan o‘zaro ta’sirini chuqur tushunishga yordam beradi hamda, sog‘liqni saqlash tizimining rivojlanishiga xizmat qiladi.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